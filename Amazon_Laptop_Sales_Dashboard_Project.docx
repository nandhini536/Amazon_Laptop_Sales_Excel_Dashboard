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C6EC" w14:textId="77777777" w:rsidR="008560DE" w:rsidRDefault="00000000">
      <w:pPr>
        <w:pStyle w:val="Title"/>
      </w:pPr>
      <w:r>
        <w:t>Amazon Laptop Sales Dashboard Project Using Excel</w:t>
      </w:r>
    </w:p>
    <w:p w14:paraId="1A6E2FEB" w14:textId="77777777" w:rsidR="008560DE" w:rsidRDefault="00000000">
      <w:pPr>
        <w:pStyle w:val="Heading1"/>
      </w:pPr>
      <w:r>
        <w:t>Objective:</w:t>
      </w:r>
    </w:p>
    <w:p w14:paraId="1030F83B" w14:textId="77777777" w:rsidR="008560DE" w:rsidRDefault="00000000">
      <w:r>
        <w:t>To build a visually rich and interactive Excel dashboard that tracks and analyzes laptop sales performance on Amazon, helping in understanding product trends, stock status, pricing patterns, and overall business performance.</w:t>
      </w:r>
    </w:p>
    <w:p w14:paraId="41AFA934" w14:textId="77777777" w:rsidR="008560DE" w:rsidRDefault="00000000">
      <w:pPr>
        <w:pStyle w:val="Heading1"/>
      </w:pPr>
      <w:r>
        <w:t>Key Features:</w:t>
      </w:r>
    </w:p>
    <w:p w14:paraId="0AFB0B75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Sales Analysis: Tracks product-wise sales volume and revenue.</w:t>
      </w:r>
    </w:p>
    <w:p w14:paraId="5BF339A1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Category-wise Filtering: Easy navigation and slicing by brand, model, or price range.</w:t>
      </w:r>
    </w:p>
    <w:p w14:paraId="1CF6C330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Stock Status Indicator: Shows which products are in stock, out of stock, or low in quantity.</w:t>
      </w:r>
    </w:p>
    <w:p w14:paraId="41AAB8EB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Interactive Dashboard: Includes slicers and pivot charts for real-time interactivity.</w:t>
      </w:r>
    </w:p>
    <w:p w14:paraId="4D84D6DA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Top Performers: Identifies best-selling laptops by units or revenue.</w:t>
      </w:r>
    </w:p>
    <w:p w14:paraId="7C334DF8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Profit Margin Calculation: Tracks cost, selling price, and calculates profit.</w:t>
      </w:r>
    </w:p>
    <w:p w14:paraId="57432F0F" w14:textId="77777777" w:rsidR="008560DE" w:rsidRDefault="00000000" w:rsidP="00656BDF">
      <w:pPr>
        <w:pStyle w:val="ListBullet"/>
        <w:numPr>
          <w:ilvl w:val="0"/>
          <w:numId w:val="0"/>
        </w:numPr>
        <w:ind w:left="360" w:hanging="360"/>
      </w:pPr>
      <w:r>
        <w:t>• Time-Based Trends: Monthly or quarterly sales trend analysis.</w:t>
      </w:r>
    </w:p>
    <w:p w14:paraId="477137FA" w14:textId="77777777" w:rsidR="008560DE" w:rsidRDefault="00000000">
      <w:pPr>
        <w:pStyle w:val="Heading1"/>
      </w:pPr>
      <w:r>
        <w:t>Tools Used:</w:t>
      </w:r>
    </w:p>
    <w:p w14:paraId="5D7D5061" w14:textId="77777777" w:rsidR="008560DE" w:rsidRDefault="00000000">
      <w:r>
        <w:t>Microsoft Excel (Pivot Tables, Pivot Charts, Slicers)</w:t>
      </w:r>
      <w:r>
        <w:br/>
        <w:t>Conditional Formatting</w:t>
      </w:r>
      <w:r>
        <w:br/>
        <w:t>Formulas (SUMIFS, COUNTIF, IF, VLOOKUP/XLOOKUP)</w:t>
      </w:r>
      <w:r>
        <w:br/>
        <w:t>Data Validation</w:t>
      </w:r>
      <w:r>
        <w:br/>
        <w:t>Interactive Dashboard Elements</w:t>
      </w:r>
    </w:p>
    <w:p w14:paraId="2B817BEC" w14:textId="77777777" w:rsidR="008560DE" w:rsidRDefault="00000000">
      <w:pPr>
        <w:pStyle w:val="Heading1"/>
      </w:pPr>
      <w:r>
        <w:t>Outcomes:</w:t>
      </w:r>
    </w:p>
    <w:p w14:paraId="217BC8AE" w14:textId="77777777" w:rsidR="008560DE" w:rsidRDefault="00000000">
      <w:r>
        <w:t>• Improved visibility into product performance.</w:t>
      </w:r>
      <w:r>
        <w:br/>
        <w:t>• Better inventory and sales decision-making.</w:t>
      </w:r>
      <w:r>
        <w:br/>
        <w:t>• Easy to use dashboard for business stakeholders.</w:t>
      </w:r>
    </w:p>
    <w:p w14:paraId="41D730D6" w14:textId="5FBF6DCF" w:rsidR="00656436" w:rsidRPr="00656436" w:rsidRDefault="00000000" w:rsidP="00656436">
      <w:pPr>
        <w:pStyle w:val="Heading1"/>
      </w:pPr>
      <w:r>
        <w:t>GitHub Link:</w:t>
      </w:r>
      <w:r w:rsidR="00656436">
        <w:t xml:space="preserve"> </w:t>
      </w:r>
      <w:r w:rsidR="00656436" w:rsidRPr="00656436">
        <w:t>https://github.com/nandhini536</w:t>
      </w:r>
    </w:p>
    <w:p w14:paraId="14F39392" w14:textId="77777777" w:rsidR="008560DE" w:rsidRDefault="00000000">
      <w:pPr>
        <w:pStyle w:val="Heading1"/>
      </w:pPr>
      <w:r>
        <w:t>File Name:</w:t>
      </w:r>
    </w:p>
    <w:p w14:paraId="5F71057B" w14:textId="77777777" w:rsidR="008560DE" w:rsidRDefault="00000000">
      <w:r>
        <w:t>AMAZON LAPTOP SALE DASHBOARD.xlsx</w:t>
      </w:r>
    </w:p>
    <w:sectPr w:rsidR="00856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839758">
    <w:abstractNumId w:val="8"/>
  </w:num>
  <w:num w:numId="2" w16cid:durableId="403263295">
    <w:abstractNumId w:val="6"/>
  </w:num>
  <w:num w:numId="3" w16cid:durableId="1308710152">
    <w:abstractNumId w:val="5"/>
  </w:num>
  <w:num w:numId="4" w16cid:durableId="1059595375">
    <w:abstractNumId w:val="4"/>
  </w:num>
  <w:num w:numId="5" w16cid:durableId="718864610">
    <w:abstractNumId w:val="7"/>
  </w:num>
  <w:num w:numId="6" w16cid:durableId="1707223">
    <w:abstractNumId w:val="3"/>
  </w:num>
  <w:num w:numId="7" w16cid:durableId="1244340233">
    <w:abstractNumId w:val="2"/>
  </w:num>
  <w:num w:numId="8" w16cid:durableId="1339425414">
    <w:abstractNumId w:val="1"/>
  </w:num>
  <w:num w:numId="9" w16cid:durableId="47083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436"/>
    <w:rsid w:val="00656BDF"/>
    <w:rsid w:val="006D654A"/>
    <w:rsid w:val="008560DE"/>
    <w:rsid w:val="00AA1D8D"/>
    <w:rsid w:val="00B47730"/>
    <w:rsid w:val="00CA0F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3A58B"/>
  <w14:defaultImageDpi w14:val="300"/>
  <w15:docId w15:val="{EF80B4EE-BF9D-40E8-AA63-1A7262C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Nandhini U</cp:lastModifiedBy>
  <cp:revision>4</cp:revision>
  <dcterms:created xsi:type="dcterms:W3CDTF">2013-12-23T23:15:00Z</dcterms:created>
  <dcterms:modified xsi:type="dcterms:W3CDTF">2025-07-29T17:09:00Z</dcterms:modified>
  <cp:category/>
</cp:coreProperties>
</file>